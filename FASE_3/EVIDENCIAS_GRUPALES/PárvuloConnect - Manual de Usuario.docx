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2F859EC" wp14:textId="1D0CF1F2">
      <w:pPr>
        <w:pStyle w:val="Title"/>
      </w:pPr>
      <w:bookmarkStart w:name="_Int_BHm54VE6" w:id="947344016"/>
      <w:r w:rsidR="5A2CAE8D">
        <w:rPr/>
        <w:t>PárvuloConnect</w:t>
      </w:r>
      <w:r w:rsidR="5A2CAE8D">
        <w:rPr/>
        <w:t xml:space="preserve"> - Manual de </w:t>
      </w:r>
      <w:r w:rsidR="5A2CAE8D">
        <w:rPr/>
        <w:t>Usuario</w:t>
      </w:r>
      <w:bookmarkEnd w:id="947344016"/>
    </w:p>
    <w:p xmlns:wp14="http://schemas.microsoft.com/office/word/2010/wordml" w14:paraId="4C6D2B33" wp14:textId="77777777">
      <w:pPr>
        <w:pStyle w:val="Heading1"/>
      </w:pPr>
      <w:r w:rsidR="543FD70D">
        <w:rPr/>
        <w:t>1. Introducción</w:t>
      </w:r>
    </w:p>
    <w:p w:rsidR="27079894" w:rsidP="543FD70D" w:rsidRDefault="27079894" w14:paraId="7BEEB236" w14:textId="7D0F992C">
      <w:pPr>
        <w:pStyle w:val="Normal"/>
      </w:pPr>
      <w:r w:rsidRPr="543FD70D" w:rsidR="27079894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Este manual proporciona una guía completa sobre el uso de </w:t>
      </w:r>
      <w:r w:rsidRPr="543FD70D" w:rsidR="2707989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s-ES"/>
        </w:rPr>
        <w:t>PárvuloConnect</w:t>
      </w:r>
      <w:r w:rsidRPr="543FD70D" w:rsidR="27079894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, incluyendo la instalación (en caso de requerir un entorno local), cómo utilizar la plataforma en línea, y soluciones para problemas comunes. La plataforma es accesible a través de un dominio dedicado: </w:t>
      </w:r>
      <w:hyperlink r:id="R80c1df705159460c">
        <w:r w:rsidRPr="543FD70D" w:rsidR="27079894">
          <w:rPr>
            <w:rStyle w:val="Hyperlink"/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s-ES"/>
          </w:rPr>
          <w:t>parvuloconnect.cl</w:t>
        </w:r>
      </w:hyperlink>
      <w:r w:rsidRPr="543FD70D" w:rsidR="27079894">
        <w:rPr>
          <w:rFonts w:ascii="Cambria" w:hAnsi="Cambria" w:eastAsia="Cambria" w:cs="Cambria"/>
          <w:noProof w:val="0"/>
          <w:sz w:val="22"/>
          <w:szCs w:val="22"/>
          <w:lang w:val="es-ES"/>
        </w:rPr>
        <w:t>.</w:t>
      </w:r>
    </w:p>
    <w:p xmlns:wp14="http://schemas.microsoft.com/office/word/2010/wordml" w14:paraId="3B0F3F8A" wp14:textId="77777777">
      <w:pPr>
        <w:pStyle w:val="Heading1"/>
      </w:pPr>
      <w:r w:rsidR="543FD70D">
        <w:rPr/>
        <w:t xml:space="preserve">2. </w:t>
      </w:r>
      <w:r w:rsidR="543FD70D">
        <w:rPr/>
        <w:t>Instalación</w:t>
      </w:r>
    </w:p>
    <w:p w:rsidR="3745DBF9" w:rsidP="543FD70D" w:rsidRDefault="3745DBF9" w14:paraId="3D2A9AF3" w14:textId="64E9B882">
      <w:pPr>
        <w:pStyle w:val="Normal"/>
      </w:pPr>
      <w:r w:rsidRPr="543FD70D" w:rsidR="3745DBF9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Para utilizar </w:t>
      </w:r>
      <w:r w:rsidRPr="543FD70D" w:rsidR="3745DBF9">
        <w:rPr>
          <w:rFonts w:ascii="Cambria" w:hAnsi="Cambria" w:eastAsia="Cambria" w:cs="Cambria"/>
          <w:noProof w:val="0"/>
          <w:sz w:val="22"/>
          <w:szCs w:val="22"/>
          <w:lang w:val="es-ES"/>
        </w:rPr>
        <w:t>PárvuloConnect</w:t>
      </w:r>
      <w:r w:rsidRPr="543FD70D" w:rsidR="3745DBF9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, simplemente accede a </w:t>
      </w:r>
      <w:hyperlink r:id="Rb2430c08d2ff4922">
        <w:r w:rsidRPr="543FD70D" w:rsidR="7FB432C3">
          <w:rPr>
            <w:rStyle w:val="Hyperlink"/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s-ES"/>
          </w:rPr>
          <w:t>parvuloconnect.cl</w:t>
        </w:r>
      </w:hyperlink>
      <w:r w:rsidRPr="543FD70D" w:rsidR="7FB432C3">
        <w:rPr>
          <w:rFonts w:ascii="Cambria" w:hAnsi="Cambria" w:eastAsia="Cambria" w:cs="Cambria"/>
          <w:noProof w:val="0"/>
          <w:sz w:val="22"/>
          <w:szCs w:val="22"/>
          <w:lang w:val="es-ES"/>
        </w:rPr>
        <w:t>.</w:t>
      </w:r>
      <w:r w:rsidRPr="543FD70D" w:rsidR="3745DBF9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Desde ahí, podrás registrarte o iniciar sesión según tu perfil, ya sea como </w:t>
      </w:r>
      <w:r w:rsidRPr="543FD70D" w:rsidR="3745DBF9">
        <w:rPr>
          <w:rFonts w:ascii="Cambria" w:hAnsi="Cambria" w:eastAsia="Cambria" w:cs="Cambria"/>
          <w:noProof w:val="0"/>
          <w:sz w:val="22"/>
          <w:szCs w:val="22"/>
          <w:lang w:val="es-ES"/>
        </w:rPr>
        <w:t>parvularia</w:t>
      </w:r>
      <w:r w:rsidRPr="543FD70D" w:rsidR="3745DBF9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o apoderado.</w:t>
      </w:r>
    </w:p>
    <w:p w:rsidR="2AC1081F" w:rsidP="543FD70D" w:rsidRDefault="2AC1081F" w14:paraId="0BECBFD3" w14:textId="2D523172">
      <w:pPr>
        <w:pStyle w:val="Normal"/>
        <w:rPr>
          <w:b w:val="0"/>
          <w:bCs w:val="0"/>
          <w:lang w:val="es-ES"/>
        </w:rPr>
      </w:pP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Si </w:t>
      </w: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>necesitas</w:t>
      </w: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>trabajar</w:t>
      </w: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un </w:t>
      </w: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>entorno</w:t>
      </w: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>desarrollo</w:t>
      </w:r>
      <w:r w:rsidRPr="543FD70D" w:rsidR="2AC1081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local:</w:t>
      </w:r>
      <w:r>
        <w:br/>
      </w:r>
      <w:r w:rsidRPr="543FD70D" w:rsidR="35666F25">
        <w:rPr>
          <w:lang w:val="es-ES"/>
        </w:rPr>
        <w:t xml:space="preserve">1. </w:t>
      </w:r>
      <w:r w:rsidRPr="543FD70D" w:rsidR="5AE59F97">
        <w:rPr>
          <w:lang w:val="es-ES"/>
        </w:rPr>
        <w:t>Descargar e instalar Git y Python en el computador</w:t>
      </w:r>
      <w:r>
        <w:br/>
      </w:r>
      <w:r w:rsidRPr="543FD70D" w:rsidR="34EF94AB">
        <w:rPr>
          <w:lang w:val="es-ES"/>
        </w:rPr>
        <w:t>2</w:t>
      </w:r>
      <w:r w:rsidRPr="543FD70D" w:rsidR="615D8DBE">
        <w:rPr>
          <w:lang w:val="es-ES"/>
        </w:rPr>
        <w:t xml:space="preserve">. </w:t>
      </w:r>
      <w:r w:rsidRPr="543FD70D" w:rsidR="106825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s-ES"/>
        </w:rPr>
        <w:t>Clona el proyecto desde GitHub</w:t>
      </w:r>
      <w:r w:rsidRPr="543FD70D" w:rsidR="10682540">
        <w:rPr>
          <w:rFonts w:ascii="Cambria" w:hAnsi="Cambria" w:eastAsia="Cambria" w:cs="Cambria"/>
          <w:noProof w:val="0"/>
          <w:sz w:val="22"/>
          <w:szCs w:val="22"/>
          <w:lang w:val="es-ES"/>
        </w:rPr>
        <w:t>:</w:t>
      </w:r>
      <w:r w:rsidRPr="543FD70D" w:rsidR="77544C3A">
        <w:rPr>
          <w:lang w:val="es-ES"/>
        </w:rPr>
        <w:t xml:space="preserve"> </w:t>
      </w:r>
      <w:hyperlink r:id="R62844a557e964bbd">
        <w:r w:rsidRPr="543FD70D" w:rsidR="77544C3A">
          <w:rPr>
            <w:rStyle w:val="Hyperlink"/>
            <w:lang w:val="es-ES"/>
          </w:rPr>
          <w:t>Link al Proyecto</w:t>
        </w:r>
      </w:hyperlink>
      <w:r w:rsidRPr="543FD70D" w:rsidR="726AC415">
        <w:rPr>
          <w:lang w:val="es-ES"/>
        </w:rPr>
        <w:t xml:space="preserve"> </w:t>
      </w:r>
    </w:p>
    <w:p w:rsidR="740C01DD" w:rsidRDefault="740C01DD" w14:paraId="13F2EC92" w14:textId="5025255B">
      <w:r w:rsidRPr="543FD70D" w:rsidR="740C01DD">
        <w:rPr>
          <w:rFonts w:ascii="Cambria" w:hAnsi="Cambria" w:eastAsia="Cambria" w:cs="Cambria"/>
          <w:noProof w:val="0"/>
          <w:sz w:val="22"/>
          <w:szCs w:val="22"/>
          <w:lang w:val="es-ES"/>
        </w:rPr>
        <w:t>Desde una terminal, ejecuta el siguiente comando:</w:t>
      </w:r>
    </w:p>
    <w:p w:rsidR="740C01DD" w:rsidP="543FD70D" w:rsidRDefault="740C01DD" w14:paraId="001BF933" w14:textId="6AA9C47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43FD70D" w:rsidR="740C01D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git clone –b </w:t>
      </w:r>
      <w:r w:rsidRPr="543FD70D" w:rsidR="740C01DD">
        <w:rPr>
          <w:rFonts w:ascii="Consolas" w:hAnsi="Consolas" w:eastAsia="Consolas" w:cs="Consolas"/>
          <w:noProof w:val="0"/>
          <w:sz w:val="22"/>
          <w:szCs w:val="22"/>
          <w:lang w:val="en-US"/>
        </w:rPr>
        <w:t>ParvuloConnect</w:t>
      </w:r>
      <w:r w:rsidRPr="543FD70D" w:rsidR="2C3ED9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https://github.com/medrano00/ESPINOZA_FABIAN_LAGOS_BASTIAN_VIDAL_BRANDON</w:t>
      </w:r>
    </w:p>
    <w:p w:rsidR="4A0C800A" w:rsidP="543FD70D" w:rsidRDefault="4A0C800A" w14:paraId="6B1C4FB7" w14:textId="55040A24">
      <w:pPr>
        <w:pStyle w:val="Normal"/>
        <w:rPr>
          <w:b w:val="0"/>
          <w:bCs w:val="0"/>
          <w:lang w:val="es-ES"/>
        </w:rPr>
      </w:pPr>
      <w:r w:rsidRPr="543FD70D" w:rsidR="4A0C800A">
        <w:rPr>
          <w:lang w:val="es-ES"/>
        </w:rPr>
        <w:t xml:space="preserve">3. </w:t>
      </w:r>
      <w:r w:rsidRPr="543FD70D" w:rsidR="7C41F5D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s-ES"/>
        </w:rPr>
        <w:t>Instala las dependencias necesarias</w:t>
      </w:r>
      <w:r w:rsidRPr="543FD70D" w:rsidR="7C41F5DE">
        <w:rPr>
          <w:rFonts w:ascii="Cambria" w:hAnsi="Cambria" w:eastAsia="Cambria" w:cs="Cambria"/>
          <w:noProof w:val="0"/>
          <w:sz w:val="22"/>
          <w:szCs w:val="22"/>
          <w:lang w:val="es-ES"/>
        </w:rPr>
        <w:t>:</w:t>
      </w:r>
    </w:p>
    <w:p w:rsidR="7C41F5DE" w:rsidP="543FD70D" w:rsidRDefault="7C41F5DE" w14:paraId="21CDA328" w14:textId="002FFF85">
      <w:pPr>
        <w:pStyle w:val="Normal"/>
        <w:spacing w:before="0" w:beforeAutospacing="off" w:after="20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543FD70D" w:rsidR="7C41F5DE">
        <w:rPr>
          <w:rFonts w:ascii="Cambria" w:hAnsi="Cambria" w:eastAsia="Cambria" w:cs="Cambria"/>
          <w:noProof w:val="0"/>
          <w:sz w:val="22"/>
          <w:szCs w:val="22"/>
          <w:lang w:val="es-ES"/>
        </w:rPr>
        <w:t>Navega a la carpeta del proyecto y ejecuta:</w:t>
      </w:r>
    </w:p>
    <w:p w:rsidR="7C41F5DE" w:rsidP="543FD70D" w:rsidRDefault="7C41F5DE" w14:paraId="37F5B53D" w14:textId="5D50548A">
      <w:pPr>
        <w:spacing w:before="0" w:beforeAutospacing="off" w:after="200" w:afterAutospacing="off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543FD70D" w:rsidR="7C41F5DE">
        <w:rPr>
          <w:rFonts w:ascii="Cambria" w:hAnsi="Cambria" w:eastAsia="Cambria" w:cs="Cambria"/>
          <w:noProof w:val="0"/>
          <w:sz w:val="22"/>
          <w:szCs w:val="22"/>
          <w:lang w:val="es-ES"/>
        </w:rPr>
        <w:t>pip</w:t>
      </w:r>
      <w:r w:rsidRPr="543FD70D" w:rsidR="7C41F5DE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543FD70D" w:rsidR="7C41F5DE">
        <w:rPr>
          <w:rFonts w:ascii="Cambria" w:hAnsi="Cambria" w:eastAsia="Cambria" w:cs="Cambria"/>
          <w:noProof w:val="0"/>
          <w:sz w:val="22"/>
          <w:szCs w:val="22"/>
          <w:lang w:val="es-ES"/>
        </w:rPr>
        <w:t>install</w:t>
      </w:r>
      <w:r w:rsidRPr="543FD70D" w:rsidR="7C41F5DE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-r requirements.txt</w:t>
      </w:r>
    </w:p>
    <w:p w:rsidR="615D8DBE" w:rsidP="543FD70D" w:rsidRDefault="615D8DBE" w14:paraId="26F52ADC" w14:textId="6001F0C9">
      <w:pPr>
        <w:pStyle w:val="Normal"/>
        <w:rPr>
          <w:b w:val="0"/>
          <w:bCs w:val="0"/>
          <w:lang w:val="es-ES"/>
        </w:rPr>
      </w:pPr>
      <w:r>
        <w:br/>
      </w:r>
      <w:r w:rsidRPr="543FD70D" w:rsidR="7692B78C">
        <w:rPr>
          <w:lang w:val="es-ES"/>
        </w:rPr>
        <w:t xml:space="preserve">4. </w:t>
      </w:r>
      <w:r w:rsidRPr="543FD70D" w:rsidR="515B411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s-ES"/>
        </w:rPr>
        <w:t>Ejecuta el proyecto</w:t>
      </w:r>
      <w:r w:rsidRPr="543FD70D" w:rsidR="515B4114">
        <w:rPr>
          <w:rFonts w:ascii="Cambria" w:hAnsi="Cambria" w:eastAsia="Cambria" w:cs="Cambria"/>
          <w:noProof w:val="0"/>
          <w:sz w:val="22"/>
          <w:szCs w:val="22"/>
          <w:lang w:val="es-ES"/>
        </w:rPr>
        <w:t>:</w:t>
      </w:r>
    </w:p>
    <w:p w:rsidR="515B4114" w:rsidP="543FD70D" w:rsidRDefault="515B4114" w14:paraId="12DCD605" w14:textId="306B5112">
      <w:pPr>
        <w:pStyle w:val="Normal"/>
        <w:spacing w:before="0" w:beforeAutospacing="off" w:after="20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543FD70D" w:rsidR="515B4114">
        <w:rPr>
          <w:rFonts w:ascii="Cambria" w:hAnsi="Cambria" w:eastAsia="Cambria" w:cs="Cambria"/>
          <w:noProof w:val="0"/>
          <w:sz w:val="22"/>
          <w:szCs w:val="22"/>
          <w:lang w:val="es-ES"/>
        </w:rPr>
        <w:t>Inicia el servidor con el siguiente comando:</w:t>
      </w:r>
    </w:p>
    <w:p w:rsidR="515B4114" w:rsidP="543FD70D" w:rsidRDefault="515B4114" w14:paraId="4FB1A653" w14:textId="77AF1E46">
      <w:pPr>
        <w:spacing w:before="0" w:beforeAutospacing="off" w:after="200" w:afterAutospacing="off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543FD70D" w:rsidR="515B4114">
        <w:rPr>
          <w:rFonts w:ascii="Cambria" w:hAnsi="Cambria" w:eastAsia="Cambria" w:cs="Cambria"/>
          <w:noProof w:val="0"/>
          <w:sz w:val="22"/>
          <w:szCs w:val="22"/>
          <w:lang w:val="es-ES"/>
        </w:rPr>
        <w:t>python</w:t>
      </w:r>
      <w:r w:rsidRPr="543FD70D" w:rsidR="515B4114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manage.py </w:t>
      </w:r>
      <w:r w:rsidRPr="543FD70D" w:rsidR="515B4114">
        <w:rPr>
          <w:rFonts w:ascii="Cambria" w:hAnsi="Cambria" w:eastAsia="Cambria" w:cs="Cambria"/>
          <w:noProof w:val="0"/>
          <w:sz w:val="22"/>
          <w:szCs w:val="22"/>
          <w:lang w:val="es-ES"/>
        </w:rPr>
        <w:t>runserver</w:t>
      </w:r>
    </w:p>
    <w:p w:rsidR="543FD70D" w:rsidRDefault="543FD70D" w14:paraId="52D0F50C" w14:textId="604566B6">
      <w:r>
        <w:br w:type="page"/>
      </w:r>
    </w:p>
    <w:p xmlns:wp14="http://schemas.microsoft.com/office/word/2010/wordml" w14:paraId="2C5E0978" wp14:textId="77777777" wp14:noSpellErr="1">
      <w:pPr>
        <w:pStyle w:val="Heading1"/>
      </w:pPr>
      <w:r w:rsidR="615D8DBE">
        <w:rPr/>
        <w:t xml:space="preserve">3. </w:t>
      </w:r>
      <w:r w:rsidR="615D8DBE">
        <w:rPr/>
        <w:t>Funciones</w:t>
      </w:r>
      <w:r w:rsidR="615D8DBE">
        <w:rPr/>
        <w:t xml:space="preserve"> y </w:t>
      </w:r>
      <w:r w:rsidR="615D8DBE">
        <w:rPr/>
        <w:t>Características</w:t>
      </w:r>
    </w:p>
    <w:p w:rsidR="06EBF971" w:rsidP="543FD70D" w:rsidRDefault="06EBF971" w14:paraId="63D9FDB5" w14:textId="413488C9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543FD70D" w:rsidR="06EBF971">
        <w:rPr>
          <w:noProof w:val="0"/>
          <w:lang w:val="es-ES"/>
        </w:rPr>
        <w:t>PárvuloConnect</w:t>
      </w:r>
      <w:r w:rsidRPr="543FD70D" w:rsidR="06EBF971">
        <w:rPr>
          <w:noProof w:val="0"/>
          <w:lang w:val="es-ES"/>
        </w:rPr>
        <w:t xml:space="preserve"> ofrece diversas funciones clave para facilitar la gestión educativa, disponibles tanto desde el sitio web como en su versión local:</w:t>
      </w:r>
    </w:p>
    <w:p w:rsidR="06EBF971" w:rsidP="543FD70D" w:rsidRDefault="06EBF971" w14:paraId="4EE745AF" w14:textId="5781022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543FD70D" w:rsidR="06EBF971">
        <w:rPr>
          <w:b w:val="1"/>
          <w:bCs w:val="1"/>
          <w:noProof w:val="0"/>
          <w:lang w:val="es-ES"/>
        </w:rPr>
        <w:t>Registro de usuarios</w:t>
      </w:r>
      <w:r w:rsidRPr="543FD70D" w:rsidR="06EBF971">
        <w:rPr>
          <w:noProof w:val="0"/>
          <w:lang w:val="es-ES"/>
        </w:rPr>
        <w:t>: Regístrate o inicia sesión como parvularia o apoderado.</w:t>
      </w:r>
    </w:p>
    <w:p w:rsidR="06EBF971" w:rsidP="543FD70D" w:rsidRDefault="06EBF971" w14:paraId="375B51E2" w14:textId="1D4DBE1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543FD70D" w:rsidR="06EBF971">
        <w:rPr>
          <w:b w:val="1"/>
          <w:bCs w:val="1"/>
          <w:noProof w:val="0"/>
          <w:lang w:val="es-ES"/>
        </w:rPr>
        <w:t>Subida de archivos</w:t>
      </w:r>
      <w:r w:rsidRPr="543FD70D" w:rsidR="06EBF971">
        <w:rPr>
          <w:noProof w:val="0"/>
          <w:lang w:val="es-ES"/>
        </w:rPr>
        <w:t>: Podrás subir evidencias de actividades o resultados, según tu perfil.</w:t>
      </w:r>
    </w:p>
    <w:p w:rsidR="06EBF971" w:rsidP="543FD70D" w:rsidRDefault="06EBF971" w14:paraId="0D021337" w14:textId="18DA20B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543FD70D" w:rsidR="06EBF971">
        <w:rPr>
          <w:b w:val="1"/>
          <w:bCs w:val="1"/>
          <w:noProof w:val="0"/>
          <w:lang w:val="es-ES"/>
        </w:rPr>
        <w:t>Gestión de notas y asistencia</w:t>
      </w:r>
      <w:r w:rsidRPr="543FD70D" w:rsidR="06EBF971">
        <w:rPr>
          <w:noProof w:val="0"/>
          <w:lang w:val="es-ES"/>
        </w:rPr>
        <w:t xml:space="preserve">: Las </w:t>
      </w:r>
      <w:r w:rsidRPr="543FD70D" w:rsidR="06EBF971">
        <w:rPr>
          <w:noProof w:val="0"/>
          <w:lang w:val="es-ES"/>
        </w:rPr>
        <w:t>parvularias</w:t>
      </w:r>
      <w:r w:rsidRPr="543FD70D" w:rsidR="06EBF971">
        <w:rPr>
          <w:noProof w:val="0"/>
          <w:lang w:val="es-ES"/>
        </w:rPr>
        <w:t xml:space="preserve"> cuentan con herramientas para registrar notas y asistencia de forma precisa y sencilla.</w:t>
      </w:r>
    </w:p>
    <w:p w:rsidR="543FD70D" w:rsidRDefault="543FD70D" w14:paraId="0142FF8D" w14:textId="223EFB99"/>
    <w:p xmlns:wp14="http://schemas.microsoft.com/office/word/2010/wordml" w:rsidP="543FD70D" w14:paraId="08CC4157" wp14:textId="420C1C84">
      <w:pPr>
        <w:pStyle w:val="Heading1"/>
      </w:pPr>
      <w:r w:rsidR="6BE3B4DB">
        <w:rPr/>
        <w:t>4</w:t>
      </w:r>
      <w:r w:rsidR="3AB48222">
        <w:rPr/>
        <w:t xml:space="preserve">. </w:t>
      </w:r>
      <w:r w:rsidR="3AB48222">
        <w:rPr/>
        <w:t>Soporte</w:t>
      </w:r>
      <w:r w:rsidR="3AB48222">
        <w:rPr/>
        <w:t xml:space="preserve"> Técnico</w:t>
      </w:r>
    </w:p>
    <w:p w:rsidR="070845B4" w:rsidP="543FD70D" w:rsidRDefault="070845B4" w14:paraId="24B6FFC0" w14:textId="664D1F5E">
      <w:pPr>
        <w:pStyle w:val="Normal"/>
        <w:spacing w:before="0" w:beforeAutospacing="off" w:after="200" w:afterAutospacing="off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543FD70D" w:rsidR="070845B4">
        <w:rPr>
          <w:rFonts w:ascii="Cambria" w:hAnsi="Cambria" w:eastAsia="Cambria" w:cs="Cambria"/>
          <w:noProof w:val="0"/>
          <w:sz w:val="22"/>
          <w:szCs w:val="22"/>
          <w:lang w:val="es-ES"/>
        </w:rPr>
        <w:t>Si experimentas dificultades o necesitas ayuda, puedes ponerte en contacto con el equipo de soporte a través del correo electrónico</w:t>
      </w:r>
      <w:r w:rsidRPr="543FD70D" w:rsidR="399CBD20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del proyecto o del equipo del desarrollo:</w:t>
      </w:r>
    </w:p>
    <w:p w:rsidR="13DD7442" w:rsidP="543FD70D" w:rsidRDefault="13DD7442" w14:paraId="493F728C" w14:textId="2ED78A0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543FD70D" w:rsidR="13DD74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s-ES"/>
        </w:rPr>
        <w:t>Correo de Soporte</w:t>
      </w:r>
      <w:r w:rsidRPr="543FD70D" w:rsidR="13DD7442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: </w:t>
      </w:r>
      <w:r w:rsidRPr="543FD70D" w:rsidR="1FF71E72">
        <w:rPr>
          <w:rFonts w:ascii="Cambria" w:hAnsi="Cambria" w:eastAsia="Cambria" w:cs="Cambria"/>
          <w:noProof w:val="0"/>
          <w:sz w:val="22"/>
          <w:szCs w:val="22"/>
          <w:lang w:val="es-ES"/>
        </w:rPr>
        <w:t>hola@parvuloconnect.cl</w:t>
      </w:r>
    </w:p>
    <w:p w:rsidR="5E4E1735" w:rsidP="543FD70D" w:rsidRDefault="5E4E1735" w14:paraId="4C1292E7" w14:textId="7A25FBFF">
      <w:pPr>
        <w:pStyle w:val="Normal"/>
        <w:spacing w:before="240" w:beforeAutospacing="off" w:after="240" w:afterAutospacing="off"/>
      </w:pPr>
      <w:r w:rsidRPr="543FD70D" w:rsidR="5E4E173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Equipo de </w:t>
      </w:r>
      <w:r w:rsidRPr="543FD70D" w:rsidR="14FB43E0">
        <w:rPr>
          <w:rFonts w:ascii="Cambria" w:hAnsi="Cambria" w:eastAsia="Cambria" w:cs="Cambria"/>
          <w:noProof w:val="0"/>
          <w:sz w:val="22"/>
          <w:szCs w:val="22"/>
          <w:lang w:val="es-ES"/>
        </w:rPr>
        <w:t>D</w:t>
      </w:r>
      <w:r w:rsidRPr="543FD70D" w:rsidR="5E4E1735">
        <w:rPr>
          <w:rFonts w:ascii="Cambria" w:hAnsi="Cambria" w:eastAsia="Cambria" w:cs="Cambria"/>
          <w:noProof w:val="0"/>
          <w:sz w:val="22"/>
          <w:szCs w:val="22"/>
          <w:lang w:val="es-ES"/>
        </w:rPr>
        <w:t>esarrollo:</w:t>
      </w:r>
    </w:p>
    <w:p w:rsidR="13DD7442" w:rsidP="543FD70D" w:rsidRDefault="13DD7442" w14:paraId="65B125B8" w14:textId="519A92A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543FD70D" w:rsidR="13DD74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s-ES"/>
        </w:rPr>
        <w:t>Fabián Espinoza</w:t>
      </w:r>
      <w:r w:rsidRPr="543FD70D" w:rsidR="13DD7442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: </w:t>
      </w:r>
      <w:r w:rsidRPr="543FD70D" w:rsidR="13DD7442">
        <w:rPr>
          <w:rFonts w:ascii="Cambria" w:hAnsi="Cambria" w:eastAsia="Cambria" w:cs="Cambria"/>
          <w:noProof w:val="0"/>
          <w:sz w:val="22"/>
          <w:szCs w:val="22"/>
          <w:lang w:val="es-ES"/>
        </w:rPr>
        <w:t>f</w:t>
      </w:r>
      <w:r w:rsidRPr="543FD70D" w:rsidR="459452DB">
        <w:rPr>
          <w:rFonts w:ascii="Cambria" w:hAnsi="Cambria" w:eastAsia="Cambria" w:cs="Cambria"/>
          <w:noProof w:val="0"/>
          <w:sz w:val="22"/>
          <w:szCs w:val="22"/>
          <w:lang w:val="es-ES"/>
        </w:rPr>
        <w:t>espinoza@parvuloconnect.cl</w:t>
      </w:r>
    </w:p>
    <w:p w:rsidR="13DD7442" w:rsidP="543FD70D" w:rsidRDefault="13DD7442" w14:paraId="27E6A08D" w14:textId="221727A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543FD70D" w:rsidR="13DD74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s-ES"/>
        </w:rPr>
        <w:t>Bastián Lagos</w:t>
      </w:r>
      <w:r w:rsidRPr="543FD70D" w:rsidR="13DD7442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: </w:t>
      </w:r>
      <w:r w:rsidRPr="543FD70D" w:rsidR="0A3DB458">
        <w:rPr>
          <w:rFonts w:ascii="Cambria" w:hAnsi="Cambria" w:eastAsia="Cambria" w:cs="Cambria"/>
          <w:noProof w:val="0"/>
          <w:sz w:val="22"/>
          <w:szCs w:val="22"/>
          <w:lang w:val="es-ES"/>
        </w:rPr>
        <w:t>blagos</w:t>
      </w:r>
      <w:r w:rsidRPr="543FD70D" w:rsidR="0A3DB458">
        <w:rPr>
          <w:rFonts w:ascii="Cambria" w:hAnsi="Cambria" w:eastAsia="Cambria" w:cs="Cambria"/>
          <w:noProof w:val="0"/>
          <w:sz w:val="22"/>
          <w:szCs w:val="22"/>
          <w:lang w:val="es-ES"/>
        </w:rPr>
        <w:t>@parvuloconnect.cl</w:t>
      </w:r>
    </w:p>
    <w:p w:rsidR="13DD7442" w:rsidP="543FD70D" w:rsidRDefault="13DD7442" w14:paraId="0EA469C7" w14:textId="6A07D8A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543FD70D" w:rsidR="13DD74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s-ES"/>
        </w:rPr>
        <w:t>Brandon Vidal</w:t>
      </w:r>
      <w:r w:rsidRPr="543FD70D" w:rsidR="13DD7442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: </w:t>
      </w:r>
      <w:r w:rsidRPr="543FD70D" w:rsidR="27DADB49">
        <w:rPr>
          <w:rFonts w:ascii="Cambria" w:hAnsi="Cambria" w:eastAsia="Cambria" w:cs="Cambria"/>
          <w:noProof w:val="0"/>
          <w:sz w:val="22"/>
          <w:szCs w:val="22"/>
          <w:lang w:val="es-ES"/>
        </w:rPr>
        <w:t>bvidal@parvuloconnect.cl</w:t>
      </w:r>
    </w:p>
    <w:p w:rsidR="543FD70D" w:rsidP="543FD70D" w:rsidRDefault="543FD70D" w14:paraId="0A5C58D1" w14:textId="01C1219B">
      <w:pPr>
        <w:rPr>
          <w:lang w:val="es-ES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0Wj5SAB+Siz9E" int2:id="PLNpA8Dc">
      <int2:state int2:type="AugLoop_Text_Critique" int2:value="Rejected"/>
    </int2:textHash>
    <int2:textHash int2:hashCode="oTltdKDxc2E2rE" int2:id="1jPQkxDV">
      <int2:state int2:type="AugLoop_Text_Critique" int2:value="Rejected"/>
    </int2:textHash>
    <int2:textHash int2:hashCode="CUsP4OMChUrxMR" int2:id="5ceIZc2x">
      <int2:state int2:type="AugLoop_Text_Critique" int2:value="Rejected"/>
    </int2:textHash>
    <int2:textHash int2:hashCode="pK2qYm3ukd3E6R" int2:id="aNcqYKEq">
      <int2:state int2:type="AugLoop_Text_Critique" int2:value="Rejected"/>
    </int2:textHash>
    <int2:textHash int2:hashCode="Y0YqD/bwQojPWw" int2:id="fzrTrGVo">
      <int2:state int2:type="AugLoop_Text_Critique" int2:value="Rejected"/>
    </int2:textHash>
    <int2:textHash int2:hashCode="RZ25X0My7AT0+w" int2:id="95aPqvdX">
      <int2:state int2:type="AugLoop_Text_Critique" int2:value="Rejected"/>
    </int2:textHash>
    <int2:textHash int2:hashCode="iftRH/6T7ngmZh" int2:id="WTVIDTti">
      <int2:state int2:type="AugLoop_Text_Critique" int2:value="Rejected"/>
    </int2:textHash>
    <int2:textHash int2:hashCode="4fHrdce79NxxIE" int2:id="6CONj4td">
      <int2:state int2:type="AugLoop_Text_Critique" int2:value="Rejected"/>
    </int2:textHash>
    <int2:textHash int2:hashCode="QjUie1FDathtB8" int2:id="4VUOw4TL">
      <int2:state int2:type="AugLoop_Text_Critique" int2:value="Rejected"/>
    </int2:textHash>
    <int2:textHash int2:hashCode="b9bJHBCKYCc0Bj" int2:id="5IiyAeNh">
      <int2:state int2:type="AugLoop_Text_Critique" int2:value="Rejected"/>
    </int2:textHash>
    <int2:textHash int2:hashCode="lKhJBHyrmlePIU" int2:id="Bo7XXe1V">
      <int2:state int2:type="AugLoop_Text_Critique" int2:value="Rejected"/>
    </int2:textHash>
    <int2:textHash int2:hashCode="Ea/MRep24iXQuu" int2:id="At4kbFa5">
      <int2:state int2:type="AugLoop_Text_Critique" int2:value="Rejected"/>
    </int2:textHash>
    <int2:textHash int2:hashCode="ycXcFH7RHxidXV" int2:id="KPxASt3A">
      <int2:state int2:type="AugLoop_Text_Critique" int2:value="Rejected"/>
    </int2:textHash>
    <int2:textHash int2:hashCode="70iw4Svy+JYCN4" int2:id="sKPt6lkA">
      <int2:state int2:type="AugLoop_Text_Critique" int2:value="Rejected"/>
    </int2:textHash>
    <int2:textHash int2:hashCode="lxc/heQEQcxj9k" int2:id="FZ5ImEVW">
      <int2:state int2:type="AugLoop_Text_Critique" int2:value="Rejected"/>
    </int2:textHash>
    <int2:textHash int2:hashCode="06i4oOKF9smkLD" int2:id="SiIdk1DP">
      <int2:state int2:type="AugLoop_Text_Critique" int2:value="Rejected"/>
    </int2:textHash>
    <int2:textHash int2:hashCode="tmXiF7UZlHibAr" int2:id="Ydk8YkKx">
      <int2:state int2:type="AugLoop_Text_Critique" int2:value="Rejected"/>
    </int2:textHash>
    <int2:textHash int2:hashCode="uHYwyPwhZfMl+h" int2:id="gNpdSNLj">
      <int2:state int2:type="AugLoop_Text_Critique" int2:value="Rejected"/>
    </int2:textHash>
    <int2:bookmark int2:bookmarkName="_Int_BHm54VE6" int2:invalidationBookmarkName="" int2:hashCode="geR+kf3cs01/KU" int2:id="PBd66JU6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4">
    <w:nsid w:val="52098f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3dae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c8e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7bb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7cb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cbc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3CBC9A"/>
    <w:rsid w:val="0256961E"/>
    <w:rsid w:val="0323E04D"/>
    <w:rsid w:val="06EBF971"/>
    <w:rsid w:val="06F169FC"/>
    <w:rsid w:val="070845B4"/>
    <w:rsid w:val="0A3DB458"/>
    <w:rsid w:val="0C871FD1"/>
    <w:rsid w:val="0C871FD1"/>
    <w:rsid w:val="10682540"/>
    <w:rsid w:val="11B13A51"/>
    <w:rsid w:val="13DD7442"/>
    <w:rsid w:val="14FB43E0"/>
    <w:rsid w:val="199809F2"/>
    <w:rsid w:val="1FF71E72"/>
    <w:rsid w:val="21C527BB"/>
    <w:rsid w:val="24C36478"/>
    <w:rsid w:val="2681C485"/>
    <w:rsid w:val="2681C485"/>
    <w:rsid w:val="2683384C"/>
    <w:rsid w:val="27079894"/>
    <w:rsid w:val="27DADB49"/>
    <w:rsid w:val="2AC1081F"/>
    <w:rsid w:val="2C3ED960"/>
    <w:rsid w:val="2F0B5C6B"/>
    <w:rsid w:val="34EF94AB"/>
    <w:rsid w:val="35666F25"/>
    <w:rsid w:val="356C30C6"/>
    <w:rsid w:val="356C30C6"/>
    <w:rsid w:val="3745DBF9"/>
    <w:rsid w:val="399CBD20"/>
    <w:rsid w:val="3A933AE8"/>
    <w:rsid w:val="3AB48222"/>
    <w:rsid w:val="40FC72C6"/>
    <w:rsid w:val="4120DC73"/>
    <w:rsid w:val="41B8648A"/>
    <w:rsid w:val="42A99238"/>
    <w:rsid w:val="43038E21"/>
    <w:rsid w:val="459452DB"/>
    <w:rsid w:val="473919B3"/>
    <w:rsid w:val="4A0C800A"/>
    <w:rsid w:val="4CB599D6"/>
    <w:rsid w:val="4D7772D2"/>
    <w:rsid w:val="4D947061"/>
    <w:rsid w:val="4DAA5E02"/>
    <w:rsid w:val="515B4114"/>
    <w:rsid w:val="5164A5FB"/>
    <w:rsid w:val="51A23A38"/>
    <w:rsid w:val="543FD70D"/>
    <w:rsid w:val="552B81F2"/>
    <w:rsid w:val="56A791A0"/>
    <w:rsid w:val="59B12CD6"/>
    <w:rsid w:val="5A2CAE8D"/>
    <w:rsid w:val="5AE59F97"/>
    <w:rsid w:val="5B3FBDBE"/>
    <w:rsid w:val="5BD4B153"/>
    <w:rsid w:val="5E4E1735"/>
    <w:rsid w:val="5E65C630"/>
    <w:rsid w:val="5F558CF1"/>
    <w:rsid w:val="5FD234A4"/>
    <w:rsid w:val="607D393B"/>
    <w:rsid w:val="612073F8"/>
    <w:rsid w:val="612073F8"/>
    <w:rsid w:val="615D8DBE"/>
    <w:rsid w:val="61E29012"/>
    <w:rsid w:val="6427D436"/>
    <w:rsid w:val="671B6316"/>
    <w:rsid w:val="6BE3B4DB"/>
    <w:rsid w:val="726AC415"/>
    <w:rsid w:val="72762FC6"/>
    <w:rsid w:val="740C01DD"/>
    <w:rsid w:val="75AAB415"/>
    <w:rsid w:val="76881E11"/>
    <w:rsid w:val="76881E11"/>
    <w:rsid w:val="7692B78C"/>
    <w:rsid w:val="77544C3A"/>
    <w:rsid w:val="7BEA639E"/>
    <w:rsid w:val="7C41F5DE"/>
    <w:rsid w:val="7D13A39B"/>
    <w:rsid w:val="7D13A39B"/>
    <w:rsid w:val="7ECEF7EC"/>
    <w:rsid w:val="7F01DAED"/>
    <w:rsid w:val="7FB4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65D3557-8E97-4FF8-BDB5-83E70BA77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parvuloconnect.cl" TargetMode="External" Id="R80c1df705159460c" /><Relationship Type="http://schemas.openxmlformats.org/officeDocument/2006/relationships/hyperlink" Target="https://parvuloconnect.cl" TargetMode="External" Id="Rb2430c08d2ff4922" /><Relationship Type="http://schemas.openxmlformats.org/officeDocument/2006/relationships/hyperlink" Target="https://github.com/medrano00/ESPINOZA_FABIAN_LAGOS_BASTIAN_VIDAL_BRANDON/tree/ParvuloConnect" TargetMode="External" Id="R62844a557e964bbd" /><Relationship Type="http://schemas.microsoft.com/office/2020/10/relationships/intelligence" Target="intelligence2.xml" Id="R37a4084cf3b844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FABIAN . Espinoza Medrano</lastModifiedBy>
  <revision>4</revision>
  <dcterms:created xsi:type="dcterms:W3CDTF">2013-12-23T23:15:00.0000000Z</dcterms:created>
  <dcterms:modified xsi:type="dcterms:W3CDTF">2024-11-28T03:29:25.2208397Z</dcterms:modified>
  <category/>
</coreProperties>
</file>